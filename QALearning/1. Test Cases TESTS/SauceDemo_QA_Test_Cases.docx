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7955" w14:textId="77777777" w:rsidR="00B97E70" w:rsidRDefault="00BC4F03">
      <w:pPr>
        <w:pStyle w:val="Heading1"/>
      </w:pPr>
      <w:r>
        <w:t>Какво е тест сценарий и тест кейс</w:t>
      </w:r>
    </w:p>
    <w:p w14:paraId="3F2888F2" w14:textId="73431D45" w:rsidR="00B97E70" w:rsidRDefault="00BC4F03">
      <w:r>
        <w:t>🔹</w:t>
      </w:r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сценарий</w:t>
      </w:r>
      <w:proofErr w:type="spellEnd"/>
      <w:r>
        <w:t xml:space="preserve"> (Test Scenario): Това е общо описание на функционалността, която ще бъде тествана. Например: 'Потребителска регистрация и поръчка на продукт'. Това е цялостна бизнес операция или </w:t>
      </w:r>
      <w:r>
        <w:t>потребителско поведение.</w:t>
      </w:r>
      <w:r>
        <w:br/>
      </w:r>
      <w:r>
        <w:br/>
      </w:r>
      <w:r>
        <w:t>🔹</w:t>
      </w:r>
      <w:r>
        <w:t xml:space="preserve"> Тест кейс (Test Case): Това е конкретен тест с ясно дефинирани стъпки, входни данни и очакван резултат. Всеки тест сценарий може да съдържа много тест кейсове, които проверяват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аспекти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функционалността</w:t>
      </w:r>
      <w:proofErr w:type="spellEnd"/>
      <w:r>
        <w:t>.</w:t>
      </w:r>
    </w:p>
    <w:p w14:paraId="426DEB37" w14:textId="77777777" w:rsidR="00BC4F03" w:rsidRDefault="00BC4F03">
      <w:pPr>
        <w:rPr>
          <w:lang w:val="bg-BG"/>
        </w:rPr>
      </w:pPr>
    </w:p>
    <w:p w14:paraId="70C6E30A" w14:textId="7ED4BD45" w:rsidR="0061258E" w:rsidRPr="0061258E" w:rsidRDefault="0061258E">
      <w:pPr>
        <w:rPr>
          <w:lang w:val="bg-BG"/>
        </w:rPr>
      </w:pPr>
      <w:r>
        <w:rPr>
          <w:lang w:val="bg-BG"/>
        </w:rPr>
        <w:t>Източник:</w:t>
      </w:r>
    </w:p>
    <w:p w14:paraId="1A551D38" w14:textId="45F42C4B" w:rsidR="0061258E" w:rsidRDefault="0061258E">
      <w:hyperlink r:id="rId6" w:history="1">
        <w:r w:rsidRPr="008A4ABA">
          <w:rPr>
            <w:rStyle w:val="Hyperlink"/>
          </w:rPr>
          <w:t>https://www.saucedemo.com/</w:t>
        </w:r>
      </w:hyperlink>
    </w:p>
    <w:p w14:paraId="262C60CD" w14:textId="139FC487" w:rsidR="0061258E" w:rsidRDefault="0061258E">
      <w:r>
        <w:rPr>
          <w:rStyle w:val="Strong"/>
        </w:rPr>
        <w:t>Username:</w:t>
      </w:r>
      <w:r>
        <w:t xml:space="preserve"> </w:t>
      </w:r>
      <w:proofErr w:type="spellStart"/>
      <w:r>
        <w:rPr>
          <w:rStyle w:val="HTMLCode"/>
          <w:rFonts w:eastAsiaTheme="minorEastAsia"/>
        </w:rPr>
        <w:t>standard_user</w:t>
      </w:r>
      <w:proofErr w:type="spellEnd"/>
      <w:r>
        <w:br/>
      </w:r>
      <w:r>
        <w:rPr>
          <w:rStyle w:val="Strong"/>
        </w:rPr>
        <w:t>Password:</w:t>
      </w:r>
      <w:r>
        <w:t xml:space="preserve"> </w:t>
      </w:r>
      <w:proofErr w:type="spellStart"/>
      <w:r>
        <w:rPr>
          <w:rStyle w:val="HTMLCode"/>
          <w:rFonts w:eastAsiaTheme="minorEastAsia"/>
        </w:rPr>
        <w:t>secret_sauce</w:t>
      </w:r>
      <w:proofErr w:type="spellEnd"/>
    </w:p>
    <w:p w14:paraId="111A884E" w14:textId="77777777" w:rsidR="00B97E70" w:rsidRDefault="00BC4F03">
      <w:pPr>
        <w:pStyle w:val="Heading1"/>
      </w:pPr>
      <w:proofErr w:type="spellStart"/>
      <w:r>
        <w:t>Тест</w:t>
      </w:r>
      <w:proofErr w:type="spellEnd"/>
      <w:r>
        <w:t xml:space="preserve"> </w:t>
      </w:r>
      <w:proofErr w:type="spellStart"/>
      <w:r>
        <w:t>кейсове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SauceDemo</w:t>
      </w:r>
      <w:proofErr w:type="spellEnd"/>
      <w:r>
        <w:t xml:space="preserve"> - E-Commerce уеб приложение</w:t>
      </w:r>
    </w:p>
    <w:p w14:paraId="41EBCA63" w14:textId="77777777" w:rsidR="00B97E70" w:rsidRDefault="00BC4F03">
      <w:pPr>
        <w:pStyle w:val="Heading2"/>
      </w:pPr>
      <w:r>
        <w:t>Test Case 1: Login with valid credentials</w:t>
      </w:r>
    </w:p>
    <w:p w14:paraId="0DC01EB2" w14:textId="77777777" w:rsidR="00B97E70" w:rsidRDefault="00BC4F03">
      <w:r>
        <w:t>**Test Steps:**</w:t>
      </w:r>
    </w:p>
    <w:p w14:paraId="1E664744" w14:textId="77777777" w:rsidR="00B97E70" w:rsidRDefault="00BC4F03">
      <w:r>
        <w:t>1. Navigate to https://www.saucedemo.com/</w:t>
      </w:r>
    </w:p>
    <w:p w14:paraId="54C8C2CF" w14:textId="77777777" w:rsidR="00B97E70" w:rsidRDefault="00BC4F03">
      <w:r>
        <w:t>2. Enter username: standard_user</w:t>
      </w:r>
    </w:p>
    <w:p w14:paraId="34E66780" w14:textId="77777777" w:rsidR="00B97E70" w:rsidRDefault="00BC4F03">
      <w:r>
        <w:t>3. Enter password: secret_sauce</w:t>
      </w:r>
    </w:p>
    <w:p w14:paraId="061D6D59" w14:textId="77777777" w:rsidR="00B97E70" w:rsidRDefault="00BC4F03">
      <w:r>
        <w:t>4. Click Login button</w:t>
      </w:r>
    </w:p>
    <w:p w14:paraId="31F8ACA0" w14:textId="77777777" w:rsidR="00B97E70" w:rsidRDefault="00BC4F03">
      <w:r>
        <w:t>5. Verify that you are redi</w:t>
      </w:r>
      <w:r>
        <w:t>rected to the product page</w:t>
      </w:r>
    </w:p>
    <w:p w14:paraId="2C033FEE" w14:textId="77777777" w:rsidR="00B97E70" w:rsidRDefault="00BC4F03">
      <w:r>
        <w:t>**Expected Result:** Products are listed and user is logged in.</w:t>
      </w:r>
    </w:p>
    <w:p w14:paraId="13B86415" w14:textId="77777777" w:rsidR="00B97E70" w:rsidRDefault="00BC4F03">
      <w:pPr>
        <w:pStyle w:val="Heading2"/>
      </w:pPr>
      <w:r>
        <w:t>Test Case 2: Login with invalid password</w:t>
      </w:r>
    </w:p>
    <w:p w14:paraId="23E42C35" w14:textId="77777777" w:rsidR="00B97E70" w:rsidRDefault="00BC4F03">
      <w:r>
        <w:t>**Test Steps:**</w:t>
      </w:r>
    </w:p>
    <w:p w14:paraId="0380B809" w14:textId="77777777" w:rsidR="00B97E70" w:rsidRDefault="00BC4F03">
      <w:r>
        <w:t>1. Go to login page</w:t>
      </w:r>
    </w:p>
    <w:p w14:paraId="7C20EF62" w14:textId="77777777" w:rsidR="00B97E70" w:rsidRDefault="00BC4F03">
      <w:r>
        <w:lastRenderedPageBreak/>
        <w:t>2. Enter username: standard_user</w:t>
      </w:r>
    </w:p>
    <w:p w14:paraId="168C72B2" w14:textId="77777777" w:rsidR="00B97E70" w:rsidRDefault="00BC4F03">
      <w:r>
        <w:t>3. Enter wrong password: wrong_password</w:t>
      </w:r>
    </w:p>
    <w:p w14:paraId="2518E651" w14:textId="77777777" w:rsidR="00B97E70" w:rsidRDefault="00BC4F03">
      <w:r>
        <w:t>4. Click Login</w:t>
      </w:r>
    </w:p>
    <w:p w14:paraId="47486820" w14:textId="77777777" w:rsidR="00B97E70" w:rsidRDefault="00BC4F03">
      <w:r>
        <w:t>5. Verify error message is shown</w:t>
      </w:r>
    </w:p>
    <w:p w14:paraId="3FCF5E07" w14:textId="77777777" w:rsidR="00B97E70" w:rsidRDefault="00BC4F03">
      <w:r>
        <w:t>**Expected Result:** Error message: 'Username and password do not match'</w:t>
      </w:r>
    </w:p>
    <w:p w14:paraId="11571A8C" w14:textId="77777777" w:rsidR="00B97E70" w:rsidRDefault="00BC4F03">
      <w:pPr>
        <w:pStyle w:val="Heading2"/>
      </w:pPr>
      <w:r>
        <w:t>Test Case 3: Login with empty fields</w:t>
      </w:r>
    </w:p>
    <w:p w14:paraId="55A224D4" w14:textId="77777777" w:rsidR="00B97E70" w:rsidRDefault="00BC4F03">
      <w:r>
        <w:t>**Test Steps:**</w:t>
      </w:r>
    </w:p>
    <w:p w14:paraId="486BCD27" w14:textId="77777777" w:rsidR="00B97E70" w:rsidRDefault="00BC4F03">
      <w:r>
        <w:t>1. Open login page</w:t>
      </w:r>
    </w:p>
    <w:p w14:paraId="6AAA3FD6" w14:textId="77777777" w:rsidR="00B97E70" w:rsidRDefault="00BC4F03">
      <w:r>
        <w:t>2. Leave both fields empty</w:t>
      </w:r>
    </w:p>
    <w:p w14:paraId="205FD973" w14:textId="77777777" w:rsidR="00B97E70" w:rsidRDefault="00BC4F03">
      <w:r>
        <w:t>3. Click Login button</w:t>
      </w:r>
    </w:p>
    <w:p w14:paraId="1825C90D" w14:textId="77777777" w:rsidR="00B97E70" w:rsidRDefault="00BC4F03">
      <w:r>
        <w:t>4. Observe error behavior</w:t>
      </w:r>
    </w:p>
    <w:p w14:paraId="7C9EBB01" w14:textId="77777777" w:rsidR="00B97E70" w:rsidRDefault="00BC4F03">
      <w:r>
        <w:t xml:space="preserve">5. </w:t>
      </w:r>
      <w:r>
        <w:t>Check for appropriate validation message</w:t>
      </w:r>
    </w:p>
    <w:p w14:paraId="707919E9" w14:textId="77777777" w:rsidR="00B97E70" w:rsidRDefault="00BC4F03">
      <w:r>
        <w:t>**Expected Result:** Error shown for empty fields</w:t>
      </w:r>
    </w:p>
    <w:p w14:paraId="70E3E5EB" w14:textId="77777777" w:rsidR="00B97E70" w:rsidRDefault="00BC4F03">
      <w:pPr>
        <w:pStyle w:val="Heading2"/>
      </w:pPr>
      <w:r>
        <w:t>Test Case 4: Login with locked user</w:t>
      </w:r>
    </w:p>
    <w:p w14:paraId="71F86653" w14:textId="77777777" w:rsidR="00B97E70" w:rsidRDefault="00BC4F03">
      <w:r>
        <w:t>**Test Steps:**</w:t>
      </w:r>
    </w:p>
    <w:p w14:paraId="617A6507" w14:textId="77777777" w:rsidR="00B97E70" w:rsidRDefault="00BC4F03">
      <w:r>
        <w:t>1. Enter username: locked_out_user</w:t>
      </w:r>
    </w:p>
    <w:p w14:paraId="2F82A685" w14:textId="77777777" w:rsidR="00B97E70" w:rsidRDefault="00BC4F03">
      <w:r>
        <w:t>2. Enter password: secret_sauce</w:t>
      </w:r>
    </w:p>
    <w:p w14:paraId="423B0226" w14:textId="77777777" w:rsidR="00B97E70" w:rsidRDefault="00BC4F03">
      <w:r>
        <w:t>3. Click Login</w:t>
      </w:r>
    </w:p>
    <w:p w14:paraId="6CCE50BB" w14:textId="77777777" w:rsidR="00B97E70" w:rsidRDefault="00BC4F03">
      <w:r>
        <w:t xml:space="preserve">4. Wait for page to </w:t>
      </w:r>
      <w:r>
        <w:t>respond</w:t>
      </w:r>
    </w:p>
    <w:p w14:paraId="41FC0979" w14:textId="77777777" w:rsidR="00B97E70" w:rsidRDefault="00BC4F03">
      <w:r>
        <w:t>5. Check for error</w:t>
      </w:r>
    </w:p>
    <w:p w14:paraId="7D044464" w14:textId="77777777" w:rsidR="00B97E70" w:rsidRDefault="00BC4F03">
      <w:r>
        <w:t>**Expected Result:** Error message that user is locked</w:t>
      </w:r>
    </w:p>
    <w:p w14:paraId="27C09D93" w14:textId="77777777" w:rsidR="00B97E70" w:rsidRDefault="00BC4F03">
      <w:pPr>
        <w:pStyle w:val="Heading2"/>
      </w:pPr>
      <w:r>
        <w:t>Test Case 5: Check visibility of error messages</w:t>
      </w:r>
    </w:p>
    <w:p w14:paraId="2369E3F3" w14:textId="77777777" w:rsidR="00B97E70" w:rsidRDefault="00BC4F03">
      <w:r>
        <w:t>**Test Steps:**</w:t>
      </w:r>
    </w:p>
    <w:p w14:paraId="305AA90F" w14:textId="77777777" w:rsidR="00B97E70" w:rsidRDefault="00BC4F03">
      <w:r>
        <w:t>1. Trigger a login error (e.g. empty field)</w:t>
      </w:r>
    </w:p>
    <w:p w14:paraId="21147EBD" w14:textId="77777777" w:rsidR="00B97E70" w:rsidRDefault="00BC4F03">
      <w:r>
        <w:t>2. Observe red 'X' icon next to field</w:t>
      </w:r>
    </w:p>
    <w:p w14:paraId="2A4EEDC8" w14:textId="77777777" w:rsidR="00B97E70" w:rsidRDefault="00BC4F03">
      <w:r>
        <w:t>3. Check for general error t</w:t>
      </w:r>
      <w:r>
        <w:t>ext at top</w:t>
      </w:r>
    </w:p>
    <w:p w14:paraId="3104D252" w14:textId="77777777" w:rsidR="00B97E70" w:rsidRDefault="00BC4F03">
      <w:r>
        <w:lastRenderedPageBreak/>
        <w:t>4. Try to submit again</w:t>
      </w:r>
    </w:p>
    <w:p w14:paraId="21056444" w14:textId="77777777" w:rsidR="00B97E70" w:rsidRDefault="00BC4F03">
      <w:r>
        <w:t>5. Confirm error stays visible</w:t>
      </w:r>
    </w:p>
    <w:p w14:paraId="66E43B53" w14:textId="77777777" w:rsidR="00B97E70" w:rsidRDefault="00BC4F03">
      <w:r>
        <w:t>**Expected Result:** Visual cues and error messages are correctly shown</w:t>
      </w:r>
    </w:p>
    <w:p w14:paraId="5CC4C8F3" w14:textId="77777777" w:rsidR="00B97E70" w:rsidRDefault="00BC4F03">
      <w:pPr>
        <w:pStyle w:val="Heading2"/>
      </w:pPr>
      <w:r>
        <w:t>Test Case 6: Verify product list loads</w:t>
      </w:r>
    </w:p>
    <w:p w14:paraId="045DFE67" w14:textId="77777777" w:rsidR="00B97E70" w:rsidRDefault="00BC4F03">
      <w:r>
        <w:t>**Test Steps:**</w:t>
      </w:r>
    </w:p>
    <w:p w14:paraId="24F56D04" w14:textId="77777777" w:rsidR="00B97E70" w:rsidRDefault="00BC4F03">
      <w:r>
        <w:t>1. Login successfully</w:t>
      </w:r>
    </w:p>
    <w:p w14:paraId="766403BF" w14:textId="77777777" w:rsidR="00B97E70" w:rsidRDefault="00BC4F03">
      <w:r>
        <w:t>2. Wait for product page to load</w:t>
      </w:r>
    </w:p>
    <w:p w14:paraId="75F0B9A8" w14:textId="77777777" w:rsidR="00B97E70" w:rsidRDefault="00BC4F03">
      <w:r>
        <w:t xml:space="preserve">3. Check </w:t>
      </w:r>
      <w:r>
        <w:t>that 6 products are listed</w:t>
      </w:r>
    </w:p>
    <w:p w14:paraId="2F0F6B3A" w14:textId="77777777" w:rsidR="00B97E70" w:rsidRDefault="00BC4F03">
      <w:r>
        <w:t>4. Ensure images and names are visible</w:t>
      </w:r>
    </w:p>
    <w:p w14:paraId="7D915A05" w14:textId="77777777" w:rsidR="00B97E70" w:rsidRDefault="00BC4F03">
      <w:r>
        <w:t>5. Verify product price is shown</w:t>
      </w:r>
    </w:p>
    <w:p w14:paraId="4C377CBC" w14:textId="77777777" w:rsidR="00B97E70" w:rsidRDefault="00BC4F03">
      <w:r>
        <w:t>**Expected Result:** All products displayed properly</w:t>
      </w:r>
    </w:p>
    <w:p w14:paraId="07B90926" w14:textId="77777777" w:rsidR="00B97E70" w:rsidRDefault="00BC4F03">
      <w:pPr>
        <w:pStyle w:val="Heading2"/>
      </w:pPr>
      <w:r>
        <w:t>Test Case 7: Check product details page</w:t>
      </w:r>
    </w:p>
    <w:p w14:paraId="60A0A9E7" w14:textId="77777777" w:rsidR="00B97E70" w:rsidRDefault="00BC4F03">
      <w:r>
        <w:t>**Test Steps:**</w:t>
      </w:r>
    </w:p>
    <w:p w14:paraId="0EA2FE7A" w14:textId="77777777" w:rsidR="00B97E70" w:rsidRDefault="00BC4F03">
      <w:r>
        <w:t>1. Click on product name</w:t>
      </w:r>
    </w:p>
    <w:p w14:paraId="1E0955F4" w14:textId="77777777" w:rsidR="00B97E70" w:rsidRDefault="00BC4F03">
      <w:r>
        <w:t xml:space="preserve">2. Verify </w:t>
      </w:r>
      <w:r>
        <w:t>navigation to product details page</w:t>
      </w:r>
    </w:p>
    <w:p w14:paraId="67333DFE" w14:textId="77777777" w:rsidR="00B97E70" w:rsidRDefault="00BC4F03">
      <w:r>
        <w:t>3. Check product image, name, description</w:t>
      </w:r>
    </w:p>
    <w:p w14:paraId="33DE16A3" w14:textId="77777777" w:rsidR="00B97E70" w:rsidRDefault="00BC4F03">
      <w:r>
        <w:t>4. Verify price is correct</w:t>
      </w:r>
    </w:p>
    <w:p w14:paraId="6A172B20" w14:textId="77777777" w:rsidR="00B97E70" w:rsidRDefault="00BC4F03">
      <w:r>
        <w:t>5. Go back to product list</w:t>
      </w:r>
    </w:p>
    <w:p w14:paraId="15DE6882" w14:textId="77777777" w:rsidR="00B97E70" w:rsidRDefault="00BC4F03">
      <w:r>
        <w:t>**Expected Result:** Product details are shown correctly</w:t>
      </w:r>
    </w:p>
    <w:p w14:paraId="105BFCB3" w14:textId="77777777" w:rsidR="00B97E70" w:rsidRDefault="00BC4F03">
      <w:pPr>
        <w:pStyle w:val="Heading2"/>
      </w:pPr>
      <w:r>
        <w:t>Test Case 8: Sort products by price</w:t>
      </w:r>
    </w:p>
    <w:p w14:paraId="33FA1EB8" w14:textId="77777777" w:rsidR="00B97E70" w:rsidRDefault="00BC4F03">
      <w:r>
        <w:t>**Test Steps:**</w:t>
      </w:r>
    </w:p>
    <w:p w14:paraId="1D793B75" w14:textId="77777777" w:rsidR="00B97E70" w:rsidRDefault="00BC4F03">
      <w:r>
        <w:t xml:space="preserve">1. Login and </w:t>
      </w:r>
      <w:r>
        <w:t>go to product list</w:t>
      </w:r>
    </w:p>
    <w:p w14:paraId="4EEABD56" w14:textId="77777777" w:rsidR="00B97E70" w:rsidRDefault="00BC4F03">
      <w:r>
        <w:t>2. Open sort dropdown</w:t>
      </w:r>
    </w:p>
    <w:p w14:paraId="1E6E712C" w14:textId="77777777" w:rsidR="00B97E70" w:rsidRDefault="00BC4F03">
      <w:r>
        <w:t>3. Choose 'Price: Low to High'</w:t>
      </w:r>
    </w:p>
    <w:p w14:paraId="0DF8722A" w14:textId="77777777" w:rsidR="00B97E70" w:rsidRDefault="00BC4F03">
      <w:r>
        <w:t>4. Verify product order updates</w:t>
      </w:r>
    </w:p>
    <w:p w14:paraId="0F406C2F" w14:textId="77777777" w:rsidR="00B97E70" w:rsidRDefault="00BC4F03">
      <w:r>
        <w:t>5. Compare first and last prices</w:t>
      </w:r>
    </w:p>
    <w:p w14:paraId="35830005" w14:textId="77777777" w:rsidR="00B97E70" w:rsidRDefault="00BC4F03">
      <w:r>
        <w:lastRenderedPageBreak/>
        <w:t>**Expected Result:** Products sorted in ascending order</w:t>
      </w:r>
    </w:p>
    <w:p w14:paraId="7DA49B73" w14:textId="77777777" w:rsidR="00B97E70" w:rsidRDefault="00BC4F03">
      <w:pPr>
        <w:pStyle w:val="Heading2"/>
      </w:pPr>
      <w:r>
        <w:t>Test Case 9: Filter products (visual check)</w:t>
      </w:r>
    </w:p>
    <w:p w14:paraId="2EEC909A" w14:textId="77777777" w:rsidR="00B97E70" w:rsidRDefault="00BC4F03">
      <w:r>
        <w:t>**Test Steps:**</w:t>
      </w:r>
    </w:p>
    <w:p w14:paraId="4474274E" w14:textId="77777777" w:rsidR="00B97E70" w:rsidRDefault="00BC4F03">
      <w:r>
        <w:t xml:space="preserve">1. </w:t>
      </w:r>
      <w:r>
        <w:t>Check if filter feature exists</w:t>
      </w:r>
    </w:p>
    <w:p w14:paraId="3714C07D" w14:textId="77777777" w:rsidR="00B97E70" w:rsidRDefault="00BC4F03">
      <w:r>
        <w:t>2. Apply sort by 'Name (Z to A)'</w:t>
      </w:r>
    </w:p>
    <w:p w14:paraId="32295D7E" w14:textId="77777777" w:rsidR="00B97E70" w:rsidRDefault="00BC4F03">
      <w:r>
        <w:t>3. Confirm order of products</w:t>
      </w:r>
    </w:p>
    <w:p w14:paraId="77F47BB1" w14:textId="77777777" w:rsidR="00B97E70" w:rsidRDefault="00BC4F03">
      <w:r>
        <w:t>4. Switch back to default sorting</w:t>
      </w:r>
    </w:p>
    <w:p w14:paraId="793A3C18" w14:textId="77777777" w:rsidR="00B97E70" w:rsidRDefault="00BC4F03">
      <w:r>
        <w:t>5. Ensure order resets correctly</w:t>
      </w:r>
    </w:p>
    <w:p w14:paraId="4A205C3B" w14:textId="77777777" w:rsidR="00B97E70" w:rsidRDefault="00BC4F03">
      <w:r>
        <w:t>**Expected Result:** Sort works as expected</w:t>
      </w:r>
    </w:p>
    <w:p w14:paraId="567F127B" w14:textId="77777777" w:rsidR="00B97E70" w:rsidRDefault="00BC4F03">
      <w:pPr>
        <w:pStyle w:val="Heading2"/>
      </w:pPr>
      <w:r>
        <w:t>Test Case 10: Add multiple products to cart</w:t>
      </w:r>
    </w:p>
    <w:p w14:paraId="63F4EAB9" w14:textId="77777777" w:rsidR="00B97E70" w:rsidRDefault="00BC4F03">
      <w:r>
        <w:t>**Test S</w:t>
      </w:r>
      <w:r>
        <w:t>teps:**</w:t>
      </w:r>
    </w:p>
    <w:p w14:paraId="45DDA694" w14:textId="77777777" w:rsidR="00B97E70" w:rsidRDefault="00BC4F03">
      <w:r>
        <w:t>1. Click 'Add to Cart' on 3 items</w:t>
      </w:r>
    </w:p>
    <w:p w14:paraId="634C60C4" w14:textId="77777777" w:rsidR="00B97E70" w:rsidRDefault="00BC4F03">
      <w:r>
        <w:t>2. Open cart</w:t>
      </w:r>
    </w:p>
    <w:p w14:paraId="042939B7" w14:textId="77777777" w:rsidR="00B97E70" w:rsidRDefault="00BC4F03">
      <w:r>
        <w:t>3. Verify all selected items are listed</w:t>
      </w:r>
    </w:p>
    <w:p w14:paraId="3C97D448" w14:textId="77777777" w:rsidR="00B97E70" w:rsidRDefault="00BC4F03">
      <w:r>
        <w:t>4. Check total quantity</w:t>
      </w:r>
    </w:p>
    <w:p w14:paraId="27B7ADD7" w14:textId="77777777" w:rsidR="00B97E70" w:rsidRDefault="00BC4F03">
      <w:r>
        <w:t>5. Check price subtotal</w:t>
      </w:r>
    </w:p>
    <w:p w14:paraId="4C94E938" w14:textId="77777777" w:rsidR="00B97E70" w:rsidRDefault="00BC4F03">
      <w:r>
        <w:t>**Expected Result:** 3 products in cart with correct totals</w:t>
      </w:r>
    </w:p>
    <w:p w14:paraId="07C3FA90" w14:textId="77777777" w:rsidR="00B97E70" w:rsidRDefault="00BC4F03">
      <w:pPr>
        <w:pStyle w:val="Heading2"/>
      </w:pPr>
      <w:r>
        <w:t>Test Case 11: Verify cart count updates</w:t>
      </w:r>
    </w:p>
    <w:p w14:paraId="04702B66" w14:textId="77777777" w:rsidR="00B97E70" w:rsidRDefault="00BC4F03">
      <w:r>
        <w:t>**Test Steps:</w:t>
      </w:r>
      <w:r>
        <w:t>**</w:t>
      </w:r>
    </w:p>
    <w:p w14:paraId="5E3DADA9" w14:textId="77777777" w:rsidR="00B97E70" w:rsidRDefault="00BC4F03">
      <w:r>
        <w:t>1. Start with empty cart</w:t>
      </w:r>
    </w:p>
    <w:p w14:paraId="7F3C22C7" w14:textId="77777777" w:rsidR="00B97E70" w:rsidRDefault="00BC4F03">
      <w:r>
        <w:t>2. Add 1 item to cart</w:t>
      </w:r>
    </w:p>
    <w:p w14:paraId="410F2C32" w14:textId="77777777" w:rsidR="00B97E70" w:rsidRDefault="00BC4F03">
      <w:r>
        <w:t>3. Check cart icon shows count '1'</w:t>
      </w:r>
    </w:p>
    <w:p w14:paraId="7E1F5666" w14:textId="77777777" w:rsidR="00B97E70" w:rsidRDefault="00BC4F03">
      <w:r>
        <w:t>4. Add another item</w:t>
      </w:r>
    </w:p>
    <w:p w14:paraId="134277E6" w14:textId="77777777" w:rsidR="00B97E70" w:rsidRDefault="00BC4F03">
      <w:r>
        <w:t>5. Cart shows '2'</w:t>
      </w:r>
    </w:p>
    <w:p w14:paraId="77FE7B4F" w14:textId="77777777" w:rsidR="00B97E70" w:rsidRDefault="00BC4F03">
      <w:r>
        <w:t>**Expected Result:** Cart icon updates with correct count</w:t>
      </w:r>
    </w:p>
    <w:p w14:paraId="78CD6DD9" w14:textId="77777777" w:rsidR="00B97E70" w:rsidRDefault="00BC4F03">
      <w:pPr>
        <w:pStyle w:val="Heading2"/>
      </w:pPr>
      <w:r>
        <w:lastRenderedPageBreak/>
        <w:t>Test Case 12: Remove product from cart</w:t>
      </w:r>
    </w:p>
    <w:p w14:paraId="7BFC0A40" w14:textId="77777777" w:rsidR="00B97E70" w:rsidRDefault="00BC4F03">
      <w:r>
        <w:t>**Test Steps:**</w:t>
      </w:r>
    </w:p>
    <w:p w14:paraId="0F223329" w14:textId="77777777" w:rsidR="00B97E70" w:rsidRDefault="00BC4F03">
      <w:r>
        <w:t xml:space="preserve">1. Add 2 </w:t>
      </w:r>
      <w:r>
        <w:t>products to cart</w:t>
      </w:r>
    </w:p>
    <w:p w14:paraId="2E1173C1" w14:textId="77777777" w:rsidR="00B97E70" w:rsidRDefault="00BC4F03">
      <w:r>
        <w:t>2. Go to cart page</w:t>
      </w:r>
    </w:p>
    <w:p w14:paraId="6E926E01" w14:textId="77777777" w:rsidR="00B97E70" w:rsidRDefault="00BC4F03">
      <w:r>
        <w:t>3. Remove one product</w:t>
      </w:r>
    </w:p>
    <w:p w14:paraId="029313BA" w14:textId="77777777" w:rsidR="00B97E70" w:rsidRDefault="00BC4F03">
      <w:r>
        <w:t>4. Check cart count updates</w:t>
      </w:r>
    </w:p>
    <w:p w14:paraId="5F6887AE" w14:textId="77777777" w:rsidR="00B97E70" w:rsidRDefault="00BC4F03">
      <w:r>
        <w:t>5. Verify removed item is not listed</w:t>
      </w:r>
    </w:p>
    <w:p w14:paraId="482A187F" w14:textId="77777777" w:rsidR="00B97E70" w:rsidRDefault="00BC4F03">
      <w:r>
        <w:t>**Expected Result:** Product is removed and count decreases</w:t>
      </w:r>
    </w:p>
    <w:p w14:paraId="11FA9B67" w14:textId="77777777" w:rsidR="00B97E70" w:rsidRDefault="00BC4F03">
      <w:pPr>
        <w:pStyle w:val="Heading2"/>
      </w:pPr>
      <w:r>
        <w:t>Test Case 13: Cart persists on page reload</w:t>
      </w:r>
    </w:p>
    <w:p w14:paraId="56287B09" w14:textId="77777777" w:rsidR="00B97E70" w:rsidRDefault="00BC4F03">
      <w:r>
        <w:t>**Test Steps:**</w:t>
      </w:r>
    </w:p>
    <w:p w14:paraId="6A04E015" w14:textId="77777777" w:rsidR="00B97E70" w:rsidRDefault="00BC4F03">
      <w:r>
        <w:t xml:space="preserve">1. Add </w:t>
      </w:r>
      <w:r>
        <w:t>items to cart</w:t>
      </w:r>
    </w:p>
    <w:p w14:paraId="58158156" w14:textId="77777777" w:rsidR="00B97E70" w:rsidRDefault="00BC4F03">
      <w:r>
        <w:t>2. Reload the browser tab</w:t>
      </w:r>
    </w:p>
    <w:p w14:paraId="4C0F95CF" w14:textId="77777777" w:rsidR="00B97E70" w:rsidRDefault="00BC4F03">
      <w:r>
        <w:t>3. Go to cart again</w:t>
      </w:r>
    </w:p>
    <w:p w14:paraId="0CF310AD" w14:textId="77777777" w:rsidR="00B97E70" w:rsidRDefault="00BC4F03">
      <w:r>
        <w:t>4. Verify items are still there</w:t>
      </w:r>
    </w:p>
    <w:p w14:paraId="63D37498" w14:textId="77777777" w:rsidR="00B97E70" w:rsidRDefault="00BC4F03">
      <w:r>
        <w:t>5. Check totals</w:t>
      </w:r>
    </w:p>
    <w:p w14:paraId="422CCA74" w14:textId="77777777" w:rsidR="00B97E70" w:rsidRDefault="00BC4F03">
      <w:r>
        <w:t>**Expected Result:** Cart retains items after reload</w:t>
      </w:r>
    </w:p>
    <w:p w14:paraId="4B5F98CF" w14:textId="77777777" w:rsidR="00B97E70" w:rsidRDefault="00BC4F03">
      <w:pPr>
        <w:pStyle w:val="Heading2"/>
      </w:pPr>
      <w:r>
        <w:t>Test Case 14: Proceed to checkout</w:t>
      </w:r>
    </w:p>
    <w:p w14:paraId="2D7620C8" w14:textId="77777777" w:rsidR="00B97E70" w:rsidRDefault="00BC4F03">
      <w:r>
        <w:t>**Test Steps:**</w:t>
      </w:r>
    </w:p>
    <w:p w14:paraId="27D45B7E" w14:textId="77777777" w:rsidR="00B97E70" w:rsidRDefault="00BC4F03">
      <w:r>
        <w:t>1. Go to cart</w:t>
      </w:r>
    </w:p>
    <w:p w14:paraId="18C6CB84" w14:textId="77777777" w:rsidR="00B97E70" w:rsidRDefault="00BC4F03">
      <w:r>
        <w:t>2. Click 'Checkout' button</w:t>
      </w:r>
    </w:p>
    <w:p w14:paraId="1D7A3928" w14:textId="77777777" w:rsidR="00B97E70" w:rsidRDefault="00BC4F03">
      <w:r>
        <w:t>3. V</w:t>
      </w:r>
      <w:r>
        <w:t>erify redirection to checkout form</w:t>
      </w:r>
    </w:p>
    <w:p w14:paraId="74EF81D4" w14:textId="77777777" w:rsidR="00B97E70" w:rsidRDefault="00BC4F03">
      <w:r>
        <w:t>4. Confirm form has required fields</w:t>
      </w:r>
    </w:p>
    <w:p w14:paraId="23549B1A" w14:textId="77777777" w:rsidR="00B97E70" w:rsidRDefault="00BC4F03">
      <w:r>
        <w:t>5. No error should appear yet</w:t>
      </w:r>
    </w:p>
    <w:p w14:paraId="7FCEFC4C" w14:textId="77777777" w:rsidR="00B97E70" w:rsidRDefault="00BC4F03">
      <w:r>
        <w:t>**Expected Result:** Redirected to form without errors</w:t>
      </w:r>
    </w:p>
    <w:p w14:paraId="42B1F73B" w14:textId="77777777" w:rsidR="00B97E70" w:rsidRDefault="00BC4F03">
      <w:pPr>
        <w:pStyle w:val="Heading2"/>
      </w:pPr>
      <w:r>
        <w:t>Test Case 15: Checkout with valid data</w:t>
      </w:r>
    </w:p>
    <w:p w14:paraId="40666395" w14:textId="77777777" w:rsidR="00B97E70" w:rsidRDefault="00BC4F03">
      <w:r>
        <w:t>**Test Steps:**</w:t>
      </w:r>
    </w:p>
    <w:p w14:paraId="33071A1B" w14:textId="77777777" w:rsidR="00B97E70" w:rsidRDefault="00BC4F03">
      <w:r>
        <w:lastRenderedPageBreak/>
        <w:t>1. Enter First Name</w:t>
      </w:r>
    </w:p>
    <w:p w14:paraId="32814285" w14:textId="77777777" w:rsidR="00B97E70" w:rsidRDefault="00BC4F03">
      <w:r>
        <w:t>2. Enter Last Name</w:t>
      </w:r>
    </w:p>
    <w:p w14:paraId="23E1B173" w14:textId="77777777" w:rsidR="00B97E70" w:rsidRDefault="00BC4F03">
      <w:r>
        <w:t xml:space="preserve">3. </w:t>
      </w:r>
      <w:r>
        <w:t>Enter Zip Code</w:t>
      </w:r>
    </w:p>
    <w:p w14:paraId="2461470B" w14:textId="77777777" w:rsidR="00B97E70" w:rsidRDefault="00BC4F03">
      <w:r>
        <w:t>4. Click Continue</w:t>
      </w:r>
    </w:p>
    <w:p w14:paraId="42EF48AA" w14:textId="77777777" w:rsidR="00B97E70" w:rsidRDefault="00BC4F03">
      <w:r>
        <w:t>5. Click Finish on final screen</w:t>
      </w:r>
    </w:p>
    <w:p w14:paraId="70C36929" w14:textId="77777777" w:rsidR="00B97E70" w:rsidRDefault="00BC4F03">
      <w:r>
        <w:t>**Expected Result:** Order is completed successfully</w:t>
      </w:r>
    </w:p>
    <w:p w14:paraId="13A64E12" w14:textId="77777777" w:rsidR="00B97E70" w:rsidRDefault="00BC4F03">
      <w:pPr>
        <w:pStyle w:val="Heading2"/>
      </w:pPr>
      <w:r>
        <w:t>Test Case 16: Checkout with missing fields</w:t>
      </w:r>
    </w:p>
    <w:p w14:paraId="6E0DCBE6" w14:textId="77777777" w:rsidR="00B97E70" w:rsidRDefault="00BC4F03">
      <w:r>
        <w:t>**Test Steps:**</w:t>
      </w:r>
    </w:p>
    <w:p w14:paraId="22541BB6" w14:textId="77777777" w:rsidR="00B97E70" w:rsidRDefault="00BC4F03">
      <w:r>
        <w:t>1. Leave Zip Code empty</w:t>
      </w:r>
    </w:p>
    <w:p w14:paraId="0FB7D0FD" w14:textId="77777777" w:rsidR="00B97E70" w:rsidRDefault="00BC4F03">
      <w:r>
        <w:t>2. Click Continue</w:t>
      </w:r>
    </w:p>
    <w:p w14:paraId="19D93269" w14:textId="77777777" w:rsidR="00B97E70" w:rsidRDefault="00BC4F03">
      <w:r>
        <w:t>3. Check for error message</w:t>
      </w:r>
    </w:p>
    <w:p w14:paraId="3C6F97F9" w14:textId="77777777" w:rsidR="00B97E70" w:rsidRDefault="00BC4F03">
      <w:r>
        <w:t>4. Fill in</w:t>
      </w:r>
      <w:r>
        <w:t xml:space="preserve"> missing field</w:t>
      </w:r>
    </w:p>
    <w:p w14:paraId="2025FD48" w14:textId="77777777" w:rsidR="00B97E70" w:rsidRDefault="00BC4F03">
      <w:r>
        <w:t>5. Try again</w:t>
      </w:r>
    </w:p>
    <w:p w14:paraId="6C72741E" w14:textId="77777777" w:rsidR="00B97E70" w:rsidRDefault="00BC4F03">
      <w:r>
        <w:t>**Expected Result:** Error appears until all fields are filled</w:t>
      </w:r>
    </w:p>
    <w:p w14:paraId="7DDD8F3E" w14:textId="77777777" w:rsidR="00B97E70" w:rsidRDefault="00BC4F03">
      <w:pPr>
        <w:pStyle w:val="Heading2"/>
      </w:pPr>
      <w:r>
        <w:t>Test Case 17: Cancel checkout and return</w:t>
      </w:r>
    </w:p>
    <w:p w14:paraId="37CD308A" w14:textId="77777777" w:rsidR="00B97E70" w:rsidRDefault="00BC4F03">
      <w:r>
        <w:t>**Test Steps:**</w:t>
      </w:r>
    </w:p>
    <w:p w14:paraId="55CBF114" w14:textId="77777777" w:rsidR="00B97E70" w:rsidRDefault="00BC4F03">
      <w:r>
        <w:t>1. Start checkout flow</w:t>
      </w:r>
    </w:p>
    <w:p w14:paraId="0BEC6908" w14:textId="77777777" w:rsidR="00B97E70" w:rsidRDefault="00BC4F03">
      <w:r>
        <w:t>2. Click Cancel</w:t>
      </w:r>
    </w:p>
    <w:p w14:paraId="07860671" w14:textId="77777777" w:rsidR="00B97E70" w:rsidRDefault="00BC4F03">
      <w:r>
        <w:t>3. Confirm you’re returned to cart</w:t>
      </w:r>
    </w:p>
    <w:p w14:paraId="3BB1C8CF" w14:textId="77777777" w:rsidR="00B97E70" w:rsidRDefault="00BC4F03">
      <w:r>
        <w:t>4. Check that cart is intact</w:t>
      </w:r>
    </w:p>
    <w:p w14:paraId="2E718A09" w14:textId="77777777" w:rsidR="00B97E70" w:rsidRDefault="00BC4F03">
      <w:r>
        <w:t>5. Pr</w:t>
      </w:r>
      <w:r>
        <w:t>oducts still listed</w:t>
      </w:r>
    </w:p>
    <w:p w14:paraId="54C95721" w14:textId="77777777" w:rsidR="00B97E70" w:rsidRDefault="00BC4F03">
      <w:r>
        <w:t>**Expected Result:** Checkout canceled, cart preserved</w:t>
      </w:r>
    </w:p>
    <w:p w14:paraId="4B20815A" w14:textId="77777777" w:rsidR="00B97E70" w:rsidRDefault="00BC4F03">
      <w:pPr>
        <w:pStyle w:val="Heading2"/>
      </w:pPr>
      <w:r>
        <w:t>Test Case 18: Complete purchase flow</w:t>
      </w:r>
    </w:p>
    <w:p w14:paraId="390F36E8" w14:textId="77777777" w:rsidR="00B97E70" w:rsidRDefault="00BC4F03">
      <w:r>
        <w:t>**Test Steps:**</w:t>
      </w:r>
    </w:p>
    <w:p w14:paraId="17BA3AA0" w14:textId="77777777" w:rsidR="00B97E70" w:rsidRDefault="00BC4F03">
      <w:r>
        <w:t>1. Start from login</w:t>
      </w:r>
    </w:p>
    <w:p w14:paraId="5E67C585" w14:textId="77777777" w:rsidR="00B97E70" w:rsidRDefault="00BC4F03">
      <w:r>
        <w:t>2. Add 2 items</w:t>
      </w:r>
    </w:p>
    <w:p w14:paraId="4E115E66" w14:textId="77777777" w:rsidR="00B97E70" w:rsidRDefault="00BC4F03">
      <w:r>
        <w:lastRenderedPageBreak/>
        <w:t>3. Checkout with valid data</w:t>
      </w:r>
    </w:p>
    <w:p w14:paraId="0B5F5C27" w14:textId="77777777" w:rsidR="00B97E70" w:rsidRDefault="00BC4F03">
      <w:r>
        <w:t>4. Finish purchase</w:t>
      </w:r>
    </w:p>
    <w:p w14:paraId="645F09A0" w14:textId="77777777" w:rsidR="00B97E70" w:rsidRDefault="00BC4F03">
      <w:r>
        <w:t>5. Verify Thank You message</w:t>
      </w:r>
    </w:p>
    <w:p w14:paraId="2D012794" w14:textId="77777777" w:rsidR="00B97E70" w:rsidRDefault="00BC4F03">
      <w:r>
        <w:t>**Expected Result:** Order placed and confirmation shown</w:t>
      </w:r>
    </w:p>
    <w:p w14:paraId="20581430" w14:textId="77777777" w:rsidR="00B97E70" w:rsidRDefault="00BC4F03">
      <w:pPr>
        <w:pStyle w:val="Heading2"/>
      </w:pPr>
      <w:r>
        <w:t>Test Case 19: Verify confirmation page after purchase</w:t>
      </w:r>
    </w:p>
    <w:p w14:paraId="6E0B2A7C" w14:textId="77777777" w:rsidR="00B97E70" w:rsidRDefault="00BC4F03">
      <w:r>
        <w:t>**Test Steps:**</w:t>
      </w:r>
    </w:p>
    <w:p w14:paraId="3D69C7F7" w14:textId="77777777" w:rsidR="00B97E70" w:rsidRDefault="00BC4F03">
      <w:r>
        <w:t>1. Finish checkout</w:t>
      </w:r>
    </w:p>
    <w:p w14:paraId="1E291E62" w14:textId="77777777" w:rsidR="00B97E70" w:rsidRDefault="00BC4F03">
      <w:r>
        <w:t>2. Confirm message: 'THANK YOU FOR YOUR ORDER'</w:t>
      </w:r>
    </w:p>
    <w:p w14:paraId="2A7F4C4D" w14:textId="77777777" w:rsidR="00B97E70" w:rsidRDefault="00BC4F03">
      <w:r>
        <w:t>3. Check 'Back Home' button</w:t>
      </w:r>
    </w:p>
    <w:p w14:paraId="709EF060" w14:textId="77777777" w:rsidR="00B97E70" w:rsidRDefault="00BC4F03">
      <w:r>
        <w:t>4. Click it</w:t>
      </w:r>
    </w:p>
    <w:p w14:paraId="1C787AE1" w14:textId="77777777" w:rsidR="00B97E70" w:rsidRDefault="00BC4F03">
      <w:r>
        <w:t xml:space="preserve">5. Return to </w:t>
      </w:r>
      <w:r>
        <w:t>product list</w:t>
      </w:r>
    </w:p>
    <w:p w14:paraId="550EC1B5" w14:textId="77777777" w:rsidR="00B97E70" w:rsidRDefault="00BC4F03">
      <w:r>
        <w:t>**Expected Result:** Confirmation shown and user redirected</w:t>
      </w:r>
    </w:p>
    <w:p w14:paraId="322A30E5" w14:textId="77777777" w:rsidR="00B97E70" w:rsidRDefault="00BC4F03">
      <w:pPr>
        <w:pStyle w:val="Heading2"/>
      </w:pPr>
      <w:r>
        <w:t>Test Case 20: Logout user</w:t>
      </w:r>
    </w:p>
    <w:p w14:paraId="17A28980" w14:textId="77777777" w:rsidR="00B97E70" w:rsidRDefault="00BC4F03">
      <w:r>
        <w:t>**Test Steps:**</w:t>
      </w:r>
    </w:p>
    <w:p w14:paraId="5181B1D7" w14:textId="77777777" w:rsidR="00B97E70" w:rsidRDefault="00BC4F03">
      <w:r>
        <w:t>1. Click on side menu</w:t>
      </w:r>
    </w:p>
    <w:p w14:paraId="779063BD" w14:textId="77777777" w:rsidR="00B97E70" w:rsidRDefault="00BC4F03">
      <w:r>
        <w:t>2. Click 'Logout'</w:t>
      </w:r>
    </w:p>
    <w:p w14:paraId="794F334E" w14:textId="77777777" w:rsidR="00B97E70" w:rsidRDefault="00BC4F03">
      <w:r>
        <w:t>3. Verify redirection to login page</w:t>
      </w:r>
    </w:p>
    <w:p w14:paraId="6E703C08" w14:textId="77777777" w:rsidR="00B97E70" w:rsidRDefault="00BC4F03">
      <w:r>
        <w:t>4. Try to go back via browser</w:t>
      </w:r>
    </w:p>
    <w:p w14:paraId="62BBF31E" w14:textId="77777777" w:rsidR="00B97E70" w:rsidRDefault="00BC4F03">
      <w:r>
        <w:t>5. Ensure session is cleared</w:t>
      </w:r>
    </w:p>
    <w:p w14:paraId="5F6ABB9C" w14:textId="77777777" w:rsidR="00B97E70" w:rsidRDefault="00BC4F03">
      <w:r>
        <w:t>**Expe</w:t>
      </w:r>
      <w:r>
        <w:t>cted Result:** User is logged out and cannot return without logging in</w:t>
      </w:r>
    </w:p>
    <w:sectPr w:rsidR="00B97E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258E"/>
    <w:rsid w:val="00AA1D8D"/>
    <w:rsid w:val="00B47730"/>
    <w:rsid w:val="00B97E70"/>
    <w:rsid w:val="00BC4F0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CF6099"/>
  <w14:defaultImageDpi w14:val="300"/>
  <w15:docId w15:val="{CDF2C7AA-EF46-4CB5-9A5A-D47B53C0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125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58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125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ucedem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Georgi Kirev</cp:lastModifiedBy>
  <cp:revision>3</cp:revision>
  <dcterms:created xsi:type="dcterms:W3CDTF">2013-12-23T23:15:00Z</dcterms:created>
  <dcterms:modified xsi:type="dcterms:W3CDTF">2025-07-11T10:00:00Z</dcterms:modified>
  <cp:category/>
</cp:coreProperties>
</file>